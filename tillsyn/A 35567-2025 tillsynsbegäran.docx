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35567-2025 i Jönköpings kommun</w:t>
      </w:r>
    </w:p>
    <w:p>
      <w:r>
        <w:t>Detta dokument behandlar höga naturvärden i avverkningsanmälan A 35567-2025 i Jönköpings kommun. Denna avverkningsanmälan inkom 2025-07-18 13:25:54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5567-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6393752, E 444357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023446"/>
            <wp:docPr id="2" name="Picture 2"/>
            <wp:cNvGraphicFramePr>
              <a:graphicFrameLocks noChangeAspect="1"/>
            </wp:cNvGraphicFramePr>
            <a:graphic>
              <a:graphicData uri="http://schemas.openxmlformats.org/drawingml/2006/picture">
                <pic:pic>
                  <pic:nvPicPr>
                    <pic:cNvPr id="0" name="A 35567-2025 karta knärot.png"/>
                    <pic:cNvPicPr/>
                  </pic:nvPicPr>
                  <pic:blipFill>
                    <a:blip r:embed="rId17"/>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6393752, E 444357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