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7521-2024 i Jönköpings kommun</w:t>
      </w:r>
    </w:p>
    <w:p>
      <w:r>
        <w:t>Detta dokument behandlar höga naturvärden i avverkningsanmälan A 7521-2024 i Jönköpings kommun. Denna avverkningsanmälan inkom 2024-02-26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spillkråka (NT, §4), blåmossa (S), bronshjon (S), grovticka (S), stor revmossa (S), vedticka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7521-2024 karta.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6391556, E 440599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