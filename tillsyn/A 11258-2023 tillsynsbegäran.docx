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avverkningsanmälan A 11258-2023 i Jönköpings kommun. Denna avverkningsanmälan inkom 2023-03-07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spindelblomster (S, §8) och grönvit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 karta knärot.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6414773, E 465123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