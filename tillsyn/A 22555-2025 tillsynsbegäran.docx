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22555-2025 i Jönköpings kommun</w:t>
      </w:r>
    </w:p>
    <w:p>
      <w:r>
        <w:t>Detta dokument behandlar höga naturvärden i avverkningsanmälan A 22555-2025 i Jönköpings kommun. Denna avverkningsanmälan inkom 2025-05-11 21:15:32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borsttåg (NT), åkerkulla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2555-2025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6398379, E 442245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