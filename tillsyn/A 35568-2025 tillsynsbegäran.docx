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35568-2025 i Jönköpings kommun</w:t>
      </w:r>
    </w:p>
    <w:p>
      <w:r>
        <w:t>Detta dokument behandlar höga naturvärden i avverkningsanmälan A 35568-2025 i Jönköpings kommun. Denna avverkningsanmälan inkom 2025-07-18 13:36:15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ask (EN), mosippa (EN, §8), blågrönt mannagräs (VU), källblekvide (VU), backstarr (NT), borsttåg (NT), gullklöver (NT), slåtterfibbla (NT), svinrot (NT), vippärt (NT), vårstarr (NT), vätteros (S), grönvit nattviol (§8) och mattlummer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6571"/>
            <wp:docPr id="1" name="Picture 1"/>
            <wp:cNvGraphicFramePr>
              <a:graphicFrameLocks noChangeAspect="1"/>
            </wp:cNvGraphicFramePr>
            <a:graphic>
              <a:graphicData uri="http://schemas.openxmlformats.org/drawingml/2006/picture">
                <pic:pic>
                  <pic:nvPicPr>
                    <pic:cNvPr id="0" name="A 35568-2025 karta.png"/>
                    <pic:cNvPicPr/>
                  </pic:nvPicPr>
                  <pic:blipFill>
                    <a:blip r:embed="rId16"/>
                    <a:stretch>
                      <a:fillRect/>
                    </a:stretch>
                  </pic:blipFill>
                  <pic:spPr>
                    <a:xfrm>
                      <a:off x="0" y="0"/>
                      <a:ext cx="5486400" cy="3866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6392305, E 444066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mosippa (EN, §8), grönvit nattviol (§8) och mattlummer (§9).</w:t>
      </w:r>
    </w:p>
    <w:p>
      <w:r>
        <w:rPr>
          <w:b/>
        </w:rPr>
        <w:t>Mosippa (EN, §8)</w:t>
      </w:r>
      <w:r>
        <w:t xml:space="preserve"> är fridlyst enligt 8 § artskyddsförordningen och omfattas av ett åtgärdsprogram för hotade arter (ÅGP). Den är brandgynnad och växer i öppna sandtallskogar, främst på isälvssediment såsom rullstensåsar och sandfält i en mager vegetation bland renlavar och lingon. Minskningstakten har uppgått till 50 (40–60) % under de senaste 100 åren överstiger gränsvärdet för Starkt hotad (EN) enligt A-kriteriet. (A2ac)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