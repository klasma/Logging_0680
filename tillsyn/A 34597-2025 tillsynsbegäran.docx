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34597-2025 i Jönköpings kommun</w:t>
      </w:r>
    </w:p>
    <w:p>
      <w:r>
        <w:t>Detta dokument behandlar höga naturvärden i avverkningsanmälan A 34597-2025 i Jönköpings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4597-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6420844, E 469137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4597-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6420844, E 469137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