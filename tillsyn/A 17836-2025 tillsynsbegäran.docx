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17836-2025 i Jönköpings kommun</w:t>
      </w:r>
    </w:p>
    <w:p>
      <w:r>
        <w:t>Detta dokument behandlar höga naturvärden i avverkningsanmälan A 17836-2025 i Jönköpings kommun. Denna avverkningsanmälan inkom 2025-04-11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7836-2025 karta.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6406946, E 476793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