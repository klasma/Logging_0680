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35569-2025 i Jönköpings kommun</w:t>
      </w:r>
    </w:p>
    <w:p>
      <w:r>
        <w:t>Detta dokument behandlar höga naturvärden i avverkningsanmälan A 35569-2025 i Jönköpings kommun. Denna avverkningsanmälan inkom 2025-07-18 13:43:41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gullklöver (NT), slåtterfibbla (NT), sommarfibbla (NT), vippärt (NT), grönpyrola (S), sårläka (S), vätteros (S), vårärt (S), grönvit nattviol (§8),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5569-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6392813, E 444641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grönvit nattviol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