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34351-2025 i Jönköpings kommun</w:t>
      </w:r>
    </w:p>
    <w:p>
      <w:r>
        <w:t>Detta dokument behandlar höga naturvärden i avverkningsanmälan A 34351-2025 i Jönköpings kommun. Denna avverkningsanmälan inkom 2025-07-08 11:21:38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gammelekslav (NT), bronshjon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34351-2025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6413933, E 467181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4351-2025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6413933, E 467181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