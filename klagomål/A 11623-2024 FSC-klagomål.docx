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11623-2024 i Jönköpings kommun</w:t>
      </w:r>
    </w:p>
    <w:p>
      <w:r>
        <w:t>Detta dokument behandlar höga naturvärden i avverkningsanmälan A 11623-2024 i Jönköpings kommun. Denna avverkningsanmälan inkom 2024-03-22 10:35:44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sexfläckig bastardsvärmare (NT) och ängsmetallvinge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1623-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6397550, E 449938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